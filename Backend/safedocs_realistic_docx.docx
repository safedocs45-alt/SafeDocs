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SafeDocs Realistic Demo - DOCX (INERT STUBS)</w:t>
      </w:r>
    </w:p>
    <w:p>
      <w:r>
        <w:t>This is a harmless, inert demo file. It includes TEXT stubs that mimic real macro payloads. These do NOT execute. Marker: X-SAFEDOCS-MARKER: MAL_TEST_VBA_STUB</w:t>
      </w:r>
    </w:p>
    <w:p>
      <w:r>
        <w:rPr>
          <w:b/>
          <w:sz w:val="20"/>
        </w:rPr>
        <w:br/>
        <w:t>--- BEGIN PSEUDO-VBA-STUB ---</w:t>
        <w:br/>
      </w:r>
      <w:r>
        <w:t>Sub AutoOpen()</w:t>
        <w:br/>
        <w:t>' PSEUDO-VBA: inert stub example for demo only (DO NOT RUN)</w:t>
        <w:br/>
        <w:t>' The following lines are plain text and harmless</w:t>
        <w:br/>
        <w:t xml:space="preserve">    'MsgBox "This is a safe inert stub"</w:t>
        <w:br/>
        <w:t>End Sub</w:t>
        <w:br/>
      </w:r>
      <w:r>
        <w:br/>
        <w:t>--- END PSEUDO-VBA-STUB ---</w:t>
        <w:br/>
      </w:r>
    </w:p>
    <w:p>
      <w:r>
        <w:t>Embedded object placeholder: OLE_PAYLOAD_STUB (inert)</w:t>
      </w:r>
    </w:p>
    <w:p>
      <w:r>
        <w:t>BASE64_STUB: VGhpcyBpcyBhIGR1bW15IGJsb2Igc3R1YiA9IGluaGVyZW50Cg==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X-SAFEDOCS-MARKER: MAL_TEST_VBA_STUB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